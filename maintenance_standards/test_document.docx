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</w:t>
      </w:r>
    </w:p>
    <w:p>
      <w:r>
        <w:t>这是一个测试文档，用于测试文档上传功能。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